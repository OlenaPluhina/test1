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A7" w:rsidRDefault="00114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B4084D" w:rsidRDefault="001145D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Тестирование сайта </w:t>
      </w:r>
      <w:hyperlink r:id="rId7" w:history="1">
        <w:r w:rsidR="00B4084D" w:rsidRPr="00A132D5">
          <w:rPr>
            <w:rStyle w:val="Hipercze"/>
            <w:rFonts w:ascii="Times New Roman" w:hAnsi="Times New Roman" w:cs="Times New Roman"/>
            <w:b/>
            <w:sz w:val="24"/>
            <w:szCs w:val="24"/>
            <w:lang w:val="ru-RU"/>
          </w:rPr>
          <w:t>https://espalabra.ru/</w:t>
        </w:r>
      </w:hyperlink>
    </w:p>
    <w:p w:rsidR="00613CA7" w:rsidRPr="00B77448" w:rsidRDefault="001145D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Составил</w:t>
      </w:r>
      <w:r w:rsidR="00B77448">
        <w:rPr>
          <w:rFonts w:ascii="Times New Roman" w:hAnsi="Times New Roman" w:cs="Times New Roman"/>
          <w:sz w:val="24"/>
          <w:szCs w:val="24"/>
          <w:lang w:val="ru-RU"/>
        </w:rPr>
        <w:t>а: Плугина Алена</w:t>
      </w:r>
    </w:p>
    <w:p w:rsidR="00613CA7" w:rsidRDefault="001145D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:rsidR="00B77448" w:rsidRDefault="00B77448" w:rsidP="00B7744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3CA7" w:rsidRDefault="00B77448" w:rsidP="00B77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1145DE">
        <w:rPr>
          <w:rFonts w:ascii="Times New Roman" w:hAnsi="Times New Roman" w:cs="Times New Roman"/>
          <w:b/>
          <w:sz w:val="24"/>
          <w:szCs w:val="24"/>
        </w:rPr>
        <w:t>Введение:</w:t>
      </w:r>
    </w:p>
    <w:p w:rsidR="00613CA7" w:rsidRDefault="00B774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1145DE">
        <w:rPr>
          <w:rFonts w:ascii="Times New Roman" w:hAnsi="Times New Roman" w:cs="Times New Roman"/>
          <w:sz w:val="24"/>
          <w:szCs w:val="24"/>
        </w:rPr>
        <w:t xml:space="preserve">Целью составления данного тест-плана является описание процесса тестирования </w:t>
      </w:r>
      <w:r w:rsidR="00B4084D">
        <w:rPr>
          <w:rFonts w:ascii="Times New Roman" w:hAnsi="Times New Roman" w:cs="Times New Roman"/>
          <w:sz w:val="24"/>
          <w:szCs w:val="24"/>
          <w:lang w:val="ru-RU"/>
        </w:rPr>
        <w:t xml:space="preserve">главной страницы </w:t>
      </w:r>
      <w:r w:rsidR="001145DE">
        <w:rPr>
          <w:rFonts w:ascii="Times New Roman" w:hAnsi="Times New Roman" w:cs="Times New Roman"/>
          <w:sz w:val="24"/>
          <w:szCs w:val="24"/>
        </w:rPr>
        <w:t xml:space="preserve">сайта </w:t>
      </w:r>
      <w:r w:rsidR="001145DE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B4084D">
        <w:rPr>
          <w:rFonts w:ascii="Times New Roman" w:hAnsi="Times New Roman" w:cs="Times New Roman"/>
          <w:sz w:val="24"/>
          <w:szCs w:val="24"/>
          <w:lang w:val="ru-RU"/>
        </w:rPr>
        <w:t>школа испанского языка</w:t>
      </w:r>
      <w:r w:rsidR="001145DE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408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45DE">
        <w:rPr>
          <w:rFonts w:ascii="Times New Roman" w:hAnsi="Times New Roman" w:cs="Times New Roman"/>
          <w:sz w:val="24"/>
          <w:szCs w:val="24"/>
        </w:rPr>
        <w:t>адрес сайта</w:t>
      </w:r>
      <w:r w:rsidR="00B4084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1145D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F41E1" w:rsidRPr="005A0ABD">
          <w:rPr>
            <w:rStyle w:val="Hipercze"/>
          </w:rPr>
          <w:t>https://espalabra.ru/</w:t>
        </w:r>
      </w:hyperlink>
      <w:r w:rsidR="00FF41E1" w:rsidRPr="00FF41E1">
        <w:rPr>
          <w:lang w:val="ru-RU"/>
        </w:rPr>
        <w:t xml:space="preserve"> </w:t>
      </w:r>
      <w:r w:rsidR="001145DE">
        <w:rPr>
          <w:rFonts w:ascii="Times New Roman" w:hAnsi="Times New Roman" w:cs="Times New Roman"/>
          <w:sz w:val="24"/>
          <w:szCs w:val="24"/>
        </w:rPr>
        <w:t>Документ позволяет получить информацию о мероприятиях по тестированию</w:t>
      </w:r>
      <w:r w:rsidR="001145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41E1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="001145DE">
        <w:rPr>
          <w:rFonts w:ascii="Times New Roman" w:hAnsi="Times New Roman" w:cs="Times New Roman"/>
          <w:sz w:val="24"/>
          <w:szCs w:val="24"/>
        </w:rPr>
        <w:t>.</w:t>
      </w:r>
    </w:p>
    <w:p w:rsidR="00B77448" w:rsidRDefault="00B77448" w:rsidP="00B7744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13CA7" w:rsidRDefault="00B77448" w:rsidP="00B77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r w:rsidR="001145DE"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</w:p>
    <w:p w:rsidR="00613CA7" w:rsidRDefault="00B7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1145DE"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 w:rsidR="001145DE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B4084D">
        <w:rPr>
          <w:rFonts w:ascii="Times New Roman" w:hAnsi="Times New Roman" w:cs="Times New Roman"/>
          <w:sz w:val="24"/>
          <w:szCs w:val="24"/>
          <w:lang w:val="ru-RU"/>
        </w:rPr>
        <w:t>школа испанского языка</w:t>
      </w:r>
      <w:r w:rsidR="001145DE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145DE"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</w:t>
      </w:r>
      <w:r w:rsidR="00EF1FF5">
        <w:rPr>
          <w:rFonts w:ascii="Times New Roman" w:hAnsi="Times New Roman" w:cs="Times New Roman"/>
          <w:sz w:val="24"/>
          <w:szCs w:val="24"/>
        </w:rPr>
        <w:t>мая для посетителей часть сайта</w:t>
      </w:r>
    </w:p>
    <w:p w:rsidR="00613CA7" w:rsidRDefault="00613CA7">
      <w:pPr>
        <w:rPr>
          <w:rFonts w:ascii="Times New Roman" w:hAnsi="Times New Roman" w:cs="Times New Roman"/>
          <w:b/>
          <w:sz w:val="24"/>
          <w:szCs w:val="24"/>
        </w:rPr>
      </w:pPr>
    </w:p>
    <w:p w:rsidR="00613CA7" w:rsidRDefault="00114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:rsidR="00613CA7" w:rsidRPr="00FF41E1" w:rsidRDefault="001145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1E1"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</w:t>
      </w:r>
      <w:r w:rsidRPr="00FF41E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13CA7" w:rsidRPr="00FF41E1" w:rsidRDefault="001145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1E1">
        <w:rPr>
          <w:rFonts w:ascii="Times New Roman" w:hAnsi="Times New Roman" w:cs="Times New Roman"/>
          <w:sz w:val="24"/>
          <w:szCs w:val="24"/>
        </w:rPr>
        <w:t xml:space="preserve">Работоспособность всех кнопок </w:t>
      </w:r>
      <w:r w:rsidR="00734B40">
        <w:rPr>
          <w:rFonts w:ascii="Times New Roman" w:hAnsi="Times New Roman" w:cs="Times New Roman"/>
          <w:sz w:val="24"/>
          <w:szCs w:val="24"/>
          <w:lang w:val="ru-RU"/>
        </w:rPr>
        <w:t>главной страницы</w:t>
      </w:r>
      <w:r w:rsidR="00734B40">
        <w:rPr>
          <w:rFonts w:ascii="Times New Roman" w:hAnsi="Times New Roman" w:cs="Times New Roman"/>
          <w:sz w:val="24"/>
          <w:szCs w:val="24"/>
        </w:rPr>
        <w:t xml:space="preserve"> сайт</w:t>
      </w:r>
      <w:r w:rsidR="00734B4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FF41E1">
        <w:rPr>
          <w:rFonts w:ascii="Times New Roman" w:hAnsi="Times New Roman" w:cs="Times New Roman"/>
          <w:sz w:val="24"/>
          <w:szCs w:val="24"/>
        </w:rPr>
        <w:t xml:space="preserve"> - приоритет высокий</w:t>
      </w:r>
      <w:r w:rsidRPr="00FF41E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13CA7" w:rsidRDefault="001145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Осуществление перехода на вкладки сайта - приоритет высокий;</w:t>
      </w:r>
    </w:p>
    <w:p w:rsidR="00613CA7" w:rsidRDefault="00613CA7">
      <w:pPr>
        <w:rPr>
          <w:rFonts w:ascii="Times New Roman" w:hAnsi="Times New Roman" w:cs="Times New Roman"/>
          <w:sz w:val="24"/>
          <w:szCs w:val="24"/>
        </w:rPr>
      </w:pPr>
    </w:p>
    <w:p w:rsidR="00613CA7" w:rsidRDefault="00114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:rsidR="00FF41E1" w:rsidRPr="00FF41E1" w:rsidRDefault="00FF41E1" w:rsidP="00FF41E1">
      <w:pPr>
        <w:jc w:val="both"/>
        <w:rPr>
          <w:rFonts w:ascii="Times New Roman" w:eastAsia="Cardo" w:hAnsi="Times New Roman" w:cs="Times New Roman"/>
          <w:sz w:val="24"/>
          <w:szCs w:val="24"/>
          <w:lang w:val="ru-RU"/>
        </w:rPr>
      </w:pPr>
      <w:r>
        <w:rPr>
          <w:rFonts w:ascii="Times New Roman" w:eastAsia="Cardo" w:hAnsi="Times New Roman" w:cs="Times New Roman"/>
          <w:b/>
          <w:sz w:val="24"/>
          <w:szCs w:val="24"/>
          <w:lang w:val="ru-RU"/>
        </w:rPr>
        <w:t xml:space="preserve">     </w:t>
      </w:r>
      <w:r w:rsidRPr="00FF41E1">
        <w:rPr>
          <w:rFonts w:ascii="Times New Roman" w:eastAsia="Cardo" w:hAnsi="Times New Roman" w:cs="Times New Roman"/>
          <w:b/>
          <w:sz w:val="24"/>
          <w:szCs w:val="24"/>
          <w:lang w:val="ru-RU"/>
        </w:rPr>
        <w:t>●</w:t>
      </w:r>
      <w:r w:rsidRPr="00FF41E1">
        <w:rPr>
          <w:rFonts w:ascii="Times New Roman" w:eastAsia="Cardo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eastAsia="Cardo" w:hAnsi="Times New Roman" w:cs="Times New Roman"/>
          <w:sz w:val="24"/>
          <w:szCs w:val="24"/>
          <w:lang w:val="ru-RU"/>
        </w:rPr>
        <w:t>Нагрузочное тестирование сайта</w:t>
      </w:r>
      <w:r w:rsidRPr="00FF41E1">
        <w:rPr>
          <w:rFonts w:ascii="Times New Roman" w:eastAsia="Cardo" w:hAnsi="Times New Roman" w:cs="Times New Roman"/>
          <w:sz w:val="24"/>
          <w:szCs w:val="24"/>
          <w:lang w:val="ru-RU"/>
        </w:rPr>
        <w:t>;</w:t>
      </w:r>
    </w:p>
    <w:p w:rsidR="00FF41E1" w:rsidRPr="00FF41E1" w:rsidRDefault="00FF41E1" w:rsidP="00FF41E1">
      <w:pPr>
        <w:jc w:val="both"/>
        <w:rPr>
          <w:rFonts w:ascii="Times New Roman" w:eastAsia="Cardo" w:hAnsi="Times New Roman" w:cs="Times New Roman"/>
          <w:sz w:val="24"/>
          <w:szCs w:val="24"/>
          <w:lang w:val="ru-RU"/>
        </w:rPr>
      </w:pPr>
      <w:r>
        <w:rPr>
          <w:rFonts w:ascii="Times New Roman" w:eastAsia="Cardo" w:hAnsi="Times New Roman" w:cs="Times New Roman"/>
          <w:sz w:val="24"/>
          <w:szCs w:val="24"/>
          <w:lang w:val="ru-RU"/>
        </w:rPr>
        <w:t xml:space="preserve">     </w:t>
      </w:r>
      <w:r w:rsidRPr="00FF41E1">
        <w:rPr>
          <w:rFonts w:ascii="Times New Roman" w:eastAsia="Cardo" w:hAnsi="Times New Roman" w:cs="Times New Roman"/>
          <w:sz w:val="24"/>
          <w:szCs w:val="24"/>
          <w:lang w:val="ru-RU"/>
        </w:rPr>
        <w:t>●</w:t>
      </w:r>
      <w:r w:rsidRPr="00FF41E1">
        <w:rPr>
          <w:rFonts w:ascii="Times New Roman" w:eastAsia="Cardo" w:hAnsi="Times New Roman" w:cs="Times New Roman"/>
          <w:sz w:val="24"/>
          <w:szCs w:val="24"/>
          <w:lang w:val="ru-RU"/>
        </w:rPr>
        <w:tab/>
      </w:r>
      <w:r w:rsidR="00466736">
        <w:rPr>
          <w:rFonts w:ascii="Times New Roman" w:eastAsia="Cardo" w:hAnsi="Times New Roman" w:cs="Times New Roman"/>
          <w:sz w:val="24"/>
          <w:szCs w:val="24"/>
          <w:lang w:val="ru-RU"/>
        </w:rPr>
        <w:t>Т</w:t>
      </w:r>
      <w:r>
        <w:rPr>
          <w:rFonts w:ascii="Times New Roman" w:eastAsia="Cardo" w:hAnsi="Times New Roman" w:cs="Times New Roman"/>
          <w:sz w:val="24"/>
          <w:szCs w:val="24"/>
          <w:lang w:val="ru-RU"/>
        </w:rPr>
        <w:t>естирование безопасности сайта</w:t>
      </w:r>
      <w:r w:rsidRPr="00FF41E1">
        <w:rPr>
          <w:rFonts w:ascii="Times New Roman" w:eastAsia="Cardo" w:hAnsi="Times New Roman" w:cs="Times New Roman"/>
          <w:sz w:val="24"/>
          <w:szCs w:val="24"/>
          <w:lang w:val="ru-RU"/>
        </w:rPr>
        <w:t>;</w:t>
      </w:r>
    </w:p>
    <w:p w:rsidR="00FF41E1" w:rsidRDefault="00FF41E1" w:rsidP="00FF41E1">
      <w:pPr>
        <w:jc w:val="both"/>
        <w:rPr>
          <w:rFonts w:ascii="Times New Roman" w:eastAsia="Cardo" w:hAnsi="Times New Roman" w:cs="Times New Roman"/>
          <w:sz w:val="24"/>
          <w:szCs w:val="24"/>
          <w:lang w:val="ru-RU"/>
        </w:rPr>
      </w:pPr>
    </w:p>
    <w:p w:rsidR="00613CA7" w:rsidRPr="00FF41E1" w:rsidRDefault="00FF41E1" w:rsidP="00FF41E1">
      <w:pPr>
        <w:jc w:val="both"/>
        <w:rPr>
          <w:rFonts w:ascii="Times New Roman" w:eastAsia="Cardo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 w:rsidR="002835A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1145DE"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 w:rsidR="00613CA7" w:rsidRDefault="00613CA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3CA7" w:rsidRDefault="00734B4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</w:rPr>
        <w:t>осетител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1145DE">
        <w:rPr>
          <w:rFonts w:ascii="Times New Roman" w:hAnsi="Times New Roman" w:cs="Times New Roman"/>
          <w:sz w:val="24"/>
          <w:szCs w:val="24"/>
        </w:rPr>
        <w:t xml:space="preserve"> должен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получить всю необходимую информацию о курсах</w:t>
      </w:r>
      <w:r w:rsidR="001145D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34B40" w:rsidRPr="00734B40" w:rsidRDefault="0046673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кнопки главной страницы сайта должны </w:t>
      </w:r>
      <w:r w:rsidR="004462B9">
        <w:rPr>
          <w:rFonts w:ascii="Times New Roman" w:hAnsi="Times New Roman" w:cs="Times New Roman"/>
          <w:sz w:val="24"/>
          <w:szCs w:val="24"/>
          <w:lang w:val="ru-RU"/>
        </w:rPr>
        <w:t>работать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34B40" w:rsidRPr="004462B9" w:rsidRDefault="004462B9" w:rsidP="00734B4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Разделы названия с выпадающими подпунктами должны корректно отображаться;</w:t>
      </w:r>
    </w:p>
    <w:p w:rsidR="004462B9" w:rsidRPr="004462B9" w:rsidRDefault="004462B9" w:rsidP="00734B4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 «бесплатные консультации» должна открываться и заполняться;</w:t>
      </w:r>
    </w:p>
    <w:p w:rsidR="004462B9" w:rsidRPr="00734B40" w:rsidRDefault="004462B9" w:rsidP="00734B4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Форма «оплата» должна переводить пользователя на страницу </w:t>
      </w:r>
      <w:r w:rsidR="002835A4">
        <w:rPr>
          <w:rFonts w:ascii="Times New Roman" w:hAnsi="Times New Roman" w:cs="Times New Roman"/>
          <w:sz w:val="24"/>
          <w:szCs w:val="24"/>
          <w:lang w:val="ru-RU"/>
        </w:rPr>
        <w:t>банка для осуществления платежа;</w:t>
      </w:r>
    </w:p>
    <w:p w:rsidR="00613CA7" w:rsidRDefault="001145DE" w:rsidP="00734B4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13CA7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Pr="002835A4" w:rsidRDefault="001145DE" w:rsidP="002835A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835A4">
        <w:rPr>
          <w:rFonts w:ascii="Times New Roman" w:hAnsi="Times New Roman" w:cs="Times New Roman"/>
          <w:b/>
          <w:sz w:val="24"/>
          <w:szCs w:val="24"/>
        </w:rPr>
        <w:t>Виды тестирования:</w:t>
      </w:r>
    </w:p>
    <w:p w:rsidR="002835A4" w:rsidRDefault="002835A4" w:rsidP="002835A4">
      <w:pPr>
        <w:pStyle w:val="Akapitzlist"/>
        <w:rPr>
          <w:rFonts w:ascii="Times New Roman" w:hAnsi="Times New Roman" w:cs="Times New Roman"/>
          <w:sz w:val="24"/>
          <w:szCs w:val="24"/>
          <w:lang w:val="ru-RU"/>
        </w:rPr>
      </w:pPr>
      <w:r w:rsidRPr="002835A4">
        <w:rPr>
          <w:rFonts w:ascii="Times New Roman" w:hAnsi="Times New Roman" w:cs="Times New Roman"/>
          <w:sz w:val="24"/>
          <w:szCs w:val="24"/>
        </w:rPr>
        <w:t xml:space="preserve">     ●</w:t>
      </w:r>
      <w:r w:rsidRPr="002835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Функциональное</w:t>
      </w:r>
      <w:r w:rsidRPr="002835A4">
        <w:rPr>
          <w:rFonts w:ascii="Times New Roman" w:hAnsi="Times New Roman" w:cs="Times New Roman"/>
          <w:sz w:val="24"/>
          <w:szCs w:val="24"/>
        </w:rPr>
        <w:t>;</w:t>
      </w:r>
    </w:p>
    <w:p w:rsidR="002835A4" w:rsidRDefault="002835A4" w:rsidP="002835A4">
      <w:pPr>
        <w:pStyle w:val="Akapitzlis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Модульное</w:t>
      </w:r>
      <w:r w:rsidR="0046201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62015" w:rsidRDefault="00462015" w:rsidP="002835A4">
      <w:pPr>
        <w:pStyle w:val="Akapitzlis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Интеграционное</w:t>
      </w:r>
    </w:p>
    <w:p w:rsidR="00462015" w:rsidRDefault="00462015" w:rsidP="002835A4">
      <w:pPr>
        <w:pStyle w:val="Akapitzlist"/>
        <w:rPr>
          <w:rFonts w:ascii="Times New Roman" w:hAnsi="Times New Roman" w:cs="Times New Roman"/>
          <w:sz w:val="24"/>
          <w:szCs w:val="24"/>
          <w:lang w:val="ru-RU"/>
        </w:rPr>
      </w:pPr>
    </w:p>
    <w:p w:rsidR="00613CA7" w:rsidRPr="00462015" w:rsidRDefault="00462015" w:rsidP="004620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</w:t>
      </w:r>
      <w:bookmarkStart w:id="0" w:name="_GoBack"/>
      <w:bookmarkEnd w:id="0"/>
      <w:r w:rsidR="001145DE" w:rsidRPr="00462015">
        <w:rPr>
          <w:rFonts w:ascii="Times New Roman" w:hAnsi="Times New Roman" w:cs="Times New Roman"/>
          <w:b/>
          <w:sz w:val="24"/>
          <w:szCs w:val="24"/>
        </w:rPr>
        <w:t>Для числовых полей, паролей и полей e-mail будет проведено:</w:t>
      </w:r>
    </w:p>
    <w:p w:rsidR="00613CA7" w:rsidRDefault="00613CA7">
      <w:pPr>
        <w:rPr>
          <w:rFonts w:ascii="Times New Roman" w:hAnsi="Times New Roman" w:cs="Times New Roman"/>
          <w:b/>
          <w:sz w:val="24"/>
          <w:szCs w:val="24"/>
        </w:rPr>
      </w:pPr>
    </w:p>
    <w:p w:rsidR="00613CA7" w:rsidRDefault="00EF1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  <w:lang w:val="ru-RU"/>
        </w:rPr>
        <w:t xml:space="preserve">              </w:t>
      </w:r>
      <w:r w:rsidR="001145DE"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 w:rsidR="001145DE">
        <w:rPr>
          <w:rFonts w:ascii="Times New Roman" w:hAnsi="Times New Roman" w:cs="Times New Roman"/>
          <w:sz w:val="24"/>
          <w:szCs w:val="24"/>
        </w:rPr>
        <w:t>Позитивное тестирование (введение корректных данных)</w:t>
      </w:r>
    </w:p>
    <w:p w:rsidR="00613CA7" w:rsidRDefault="00EF1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  <w:lang w:val="ru-RU"/>
        </w:rPr>
        <w:t xml:space="preserve">              </w:t>
      </w:r>
      <w:r w:rsidR="001145DE"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 w:rsidR="001145DE">
        <w:rPr>
          <w:rFonts w:ascii="Times New Roman" w:hAnsi="Times New Roman" w:cs="Times New Roman"/>
          <w:sz w:val="24"/>
          <w:szCs w:val="24"/>
        </w:rPr>
        <w:t>Негативное тестирование (введение некорректных данных)</w:t>
      </w:r>
    </w:p>
    <w:p w:rsidR="00613CA7" w:rsidRDefault="00613CA7">
      <w:pPr>
        <w:rPr>
          <w:rFonts w:ascii="Times New Roman" w:hAnsi="Times New Roman" w:cs="Times New Roman"/>
          <w:sz w:val="24"/>
          <w:szCs w:val="24"/>
        </w:rPr>
      </w:pP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силу отсутствия технической документации и ресурсов, тестирование будет проводиться по методу Черного ящика (Black box).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:rsidR="00613CA7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Pr="002835A4" w:rsidRDefault="001145DE" w:rsidP="002835A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A4"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пла</w:t>
      </w:r>
      <w:r w:rsidR="00300310">
        <w:rPr>
          <w:rFonts w:ascii="Times New Roman" w:hAnsi="Times New Roman" w:cs="Times New Roman"/>
          <w:sz w:val="24"/>
          <w:szCs w:val="24"/>
        </w:rPr>
        <w:t xml:space="preserve">нируется проводить в </w:t>
      </w:r>
      <w:r w:rsidR="00300310">
        <w:rPr>
          <w:rFonts w:ascii="Times New Roman" w:hAnsi="Times New Roman" w:cs="Times New Roman"/>
          <w:sz w:val="24"/>
          <w:szCs w:val="24"/>
          <w:lang w:val="ru-RU"/>
        </w:rPr>
        <w:t>следующем порядке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3CA7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Default="00EF1FF5" w:rsidP="00300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1.Будут составлен чек-</w:t>
      </w:r>
      <w:r w:rsidR="00300310">
        <w:rPr>
          <w:rFonts w:ascii="Times New Roman" w:hAnsi="Times New Roman" w:cs="Times New Roman"/>
          <w:sz w:val="24"/>
          <w:szCs w:val="24"/>
          <w:lang w:val="ru-RU"/>
        </w:rPr>
        <w:t xml:space="preserve">лист </w:t>
      </w:r>
      <w:r w:rsidR="00300310">
        <w:rPr>
          <w:rFonts w:ascii="Times New Roman" w:hAnsi="Times New Roman" w:cs="Times New Roman"/>
          <w:sz w:val="24"/>
          <w:szCs w:val="24"/>
        </w:rPr>
        <w:t xml:space="preserve"> и тест-кейс</w:t>
      </w:r>
      <w:r w:rsidR="00300310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1145DE">
        <w:rPr>
          <w:rFonts w:ascii="Times New Roman" w:hAnsi="Times New Roman" w:cs="Times New Roman"/>
          <w:sz w:val="24"/>
          <w:szCs w:val="24"/>
        </w:rPr>
        <w:t xml:space="preserve"> для проверки тестируемых функций </w:t>
      </w:r>
      <w:r w:rsidR="004C7A37">
        <w:rPr>
          <w:rFonts w:ascii="Times New Roman" w:hAnsi="Times New Roman" w:cs="Times New Roman"/>
          <w:sz w:val="24"/>
          <w:szCs w:val="24"/>
          <w:lang w:val="ru-RU"/>
        </w:rPr>
        <w:t xml:space="preserve">главной страницы </w:t>
      </w:r>
      <w:r w:rsidR="001145DE">
        <w:rPr>
          <w:rFonts w:ascii="Times New Roman" w:hAnsi="Times New Roman" w:cs="Times New Roman"/>
          <w:sz w:val="24"/>
          <w:szCs w:val="24"/>
        </w:rPr>
        <w:t>сайта.</w:t>
      </w:r>
    </w:p>
    <w:p w:rsidR="00613CA7" w:rsidRDefault="00300310" w:rsidP="00300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2.Будет</w:t>
      </w:r>
      <w:r>
        <w:rPr>
          <w:rFonts w:ascii="Times New Roman" w:hAnsi="Times New Roman" w:cs="Times New Roman"/>
          <w:sz w:val="24"/>
          <w:szCs w:val="24"/>
        </w:rPr>
        <w:t xml:space="preserve"> проведе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smoke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145DE">
        <w:rPr>
          <w:rFonts w:ascii="Times New Roman" w:hAnsi="Times New Roman" w:cs="Times New Roman"/>
          <w:sz w:val="24"/>
          <w:szCs w:val="24"/>
        </w:rPr>
        <w:t>testing (поверхностное тестирование основного функционала), чтобы проверить работу сайта на наличие явных ошибок.</w:t>
      </w:r>
    </w:p>
    <w:p w:rsidR="00613CA7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для числовых полей, паролей и полей e-mail будет проведено негативное тестирование.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проводиться в ручном режиме (мануальное тестирование), без </w:t>
      </w:r>
      <w:r w:rsidR="00300310">
        <w:rPr>
          <w:rFonts w:ascii="Times New Roman" w:hAnsi="Times New Roman" w:cs="Times New Roman"/>
          <w:sz w:val="24"/>
          <w:szCs w:val="24"/>
          <w:lang w:val="ru-RU"/>
        </w:rPr>
        <w:t>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3CA7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Pr="00EF1FF5" w:rsidRDefault="001145DE" w:rsidP="00EF1FF5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FF5">
        <w:rPr>
          <w:rFonts w:ascii="Times New Roman" w:hAnsi="Times New Roman" w:cs="Times New Roman"/>
          <w:b/>
          <w:sz w:val="24"/>
          <w:szCs w:val="24"/>
        </w:rPr>
        <w:t xml:space="preserve">Критерии начала и окончания тестирования: </w:t>
      </w:r>
    </w:p>
    <w:p w:rsidR="00613CA7" w:rsidRDefault="00613CA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 w:rsidR="00613CA7" w:rsidRDefault="00613CA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:rsidR="00613CA7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Default="001145DE" w:rsidP="00EF1FF5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Тестовая документация: </w:t>
      </w:r>
    </w:p>
    <w:p w:rsidR="00613CA7" w:rsidRDefault="00613CA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:rsidR="00613CA7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Тест-план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 </w:t>
      </w:r>
      <w:r>
        <w:rPr>
          <w:rFonts w:ascii="Times New Roman" w:hAnsi="Times New Roman" w:cs="Times New Roman"/>
          <w:sz w:val="24"/>
          <w:szCs w:val="24"/>
        </w:rPr>
        <w:t>Чек-лист</w:t>
      </w:r>
    </w:p>
    <w:p w:rsidR="00613CA7" w:rsidRDefault="00114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Тест-кейсы </w:t>
      </w:r>
    </w:p>
    <w:p w:rsidR="00613CA7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Default="001145DE" w:rsidP="00EF1FF5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окружение: </w:t>
      </w:r>
    </w:p>
    <w:p w:rsidR="00EF1FF5" w:rsidRDefault="00EF1FF5" w:rsidP="00EF1FF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1FF5">
        <w:rPr>
          <w:rFonts w:ascii="Times New Roman" w:hAnsi="Times New Roman" w:cs="Times New Roman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раузер: </w:t>
      </w:r>
      <w:r>
        <w:rPr>
          <w:rFonts w:ascii="Times New Roman" w:hAnsi="Times New Roman" w:cs="Times New Roman"/>
          <w:sz w:val="24"/>
          <w:szCs w:val="24"/>
          <w:lang w:val="en-AU"/>
        </w:rPr>
        <w:t>Google</w:t>
      </w:r>
      <w:r w:rsidRPr="00EF1F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chrome</w:t>
      </w:r>
      <w:r w:rsidRPr="00EF1F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77EA">
        <w:rPr>
          <w:rFonts w:ascii="Times New Roman" w:hAnsi="Times New Roman" w:cs="Times New Roman"/>
          <w:sz w:val="24"/>
          <w:szCs w:val="24"/>
          <w:lang w:val="ru-RU"/>
        </w:rPr>
        <w:t xml:space="preserve">версия 121.0.6167.185 </w:t>
      </w:r>
      <w:r w:rsidRPr="00EF1FF5">
        <w:rPr>
          <w:rFonts w:ascii="Times New Roman" w:hAnsi="Times New Roman" w:cs="Times New Roman"/>
          <w:sz w:val="24"/>
          <w:szCs w:val="24"/>
          <w:lang w:val="ru-RU"/>
        </w:rPr>
        <w:t xml:space="preserve"> (64 бит)</w:t>
      </w:r>
    </w:p>
    <w:p w:rsidR="00EF1FF5" w:rsidRPr="00EF1FF5" w:rsidRDefault="00EF1FF5" w:rsidP="00EF1FF5">
      <w:pPr>
        <w:ind w:left="72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ОС: </w:t>
      </w:r>
      <w:r>
        <w:rPr>
          <w:rFonts w:ascii="Times New Roman" w:hAnsi="Times New Roman" w:cs="Times New Roman"/>
          <w:sz w:val="24"/>
          <w:szCs w:val="24"/>
          <w:lang w:val="en-AU"/>
        </w:rPr>
        <w:t>Windows 10</w:t>
      </w:r>
    </w:p>
    <w:p w:rsidR="00613CA7" w:rsidRPr="00EF1FF5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Pr="00EF1FF5" w:rsidRDefault="00613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CA7" w:rsidRDefault="00613CA7">
      <w:pPr>
        <w:jc w:val="both"/>
        <w:rPr>
          <w:rFonts w:ascii="Times New Roman" w:hAnsi="Times New Roman" w:cs="Times New Roman"/>
        </w:rPr>
      </w:pPr>
    </w:p>
    <w:p w:rsidR="00613CA7" w:rsidRDefault="00613CA7">
      <w:pPr>
        <w:rPr>
          <w:rFonts w:ascii="Times New Roman" w:hAnsi="Times New Roman" w:cs="Times New Roman"/>
        </w:rPr>
      </w:pPr>
    </w:p>
    <w:sectPr w:rsidR="00613CA7" w:rsidSect="00300310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EC4" w:rsidRDefault="00686EC4">
      <w:pPr>
        <w:spacing w:line="240" w:lineRule="auto"/>
      </w:pPr>
      <w:r>
        <w:separator/>
      </w:r>
    </w:p>
  </w:endnote>
  <w:endnote w:type="continuationSeparator" w:id="0">
    <w:p w:rsidR="00686EC4" w:rsidRDefault="00686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EC4" w:rsidRDefault="00686EC4">
      <w:r>
        <w:separator/>
      </w:r>
    </w:p>
  </w:footnote>
  <w:footnote w:type="continuationSeparator" w:id="0">
    <w:p w:rsidR="00686EC4" w:rsidRDefault="0068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BC4F25"/>
    <w:multiLevelType w:val="hybridMultilevel"/>
    <w:tmpl w:val="8D6E25B8"/>
    <w:lvl w:ilvl="0" w:tplc="50F675B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364FE"/>
    <w:multiLevelType w:val="hybridMultilevel"/>
    <w:tmpl w:val="E0F6C1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3CA7"/>
    <w:rsid w:val="001145DE"/>
    <w:rsid w:val="002835A4"/>
    <w:rsid w:val="00300310"/>
    <w:rsid w:val="003D477E"/>
    <w:rsid w:val="004462B9"/>
    <w:rsid w:val="00462015"/>
    <w:rsid w:val="00466736"/>
    <w:rsid w:val="004C7A37"/>
    <w:rsid w:val="00613CA7"/>
    <w:rsid w:val="00686EC4"/>
    <w:rsid w:val="00734B40"/>
    <w:rsid w:val="007C4538"/>
    <w:rsid w:val="008177EA"/>
    <w:rsid w:val="00B4084D"/>
    <w:rsid w:val="00B77448"/>
    <w:rsid w:val="00C05018"/>
    <w:rsid w:val="00E817BE"/>
    <w:rsid w:val="00EF1FF5"/>
    <w:rsid w:val="00F77750"/>
    <w:rsid w:val="00FC6139"/>
    <w:rsid w:val="00FF41E1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39CB1C-9202-44D5-8DC9-F754008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pacing w:line="276" w:lineRule="auto"/>
    </w:pPr>
    <w:rPr>
      <w:sz w:val="22"/>
      <w:szCs w:val="22"/>
      <w:lang w:val="ru"/>
    </w:rPr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rsid w:val="00B4084D"/>
    <w:rPr>
      <w:color w:val="0000FF" w:themeColor="hyperlink"/>
      <w:u w:val="single"/>
    </w:rPr>
  </w:style>
  <w:style w:type="paragraph" w:styleId="Akapitzlist">
    <w:name w:val="List Paragraph"/>
    <w:basedOn w:val="Normalny"/>
    <w:uiPriority w:val="99"/>
    <w:unhideWhenUsed/>
    <w:rsid w:val="0028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alabr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palabr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445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User</cp:lastModifiedBy>
  <cp:revision>10</cp:revision>
  <dcterms:created xsi:type="dcterms:W3CDTF">2024-02-15T21:29:00Z</dcterms:created>
  <dcterms:modified xsi:type="dcterms:W3CDTF">2024-02-18T15:46:00Z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